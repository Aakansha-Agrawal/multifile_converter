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968" w:after="0"/>
        <w:ind w:left="3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486660" cy="10956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095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624" w:lineRule="exact" w:before="246" w:after="0"/>
        <w:ind w:left="30" w:right="30" w:firstLine="0"/>
        <w:jc w:val="right"/>
      </w:pPr>
      <w:r>
        <w:rPr>
          <w:rFonts w:ascii="NimbusSanL" w:hAnsi="NimbusSanL" w:eastAsia="NimbusSanL"/>
          <w:b/>
          <w:i w:val="0"/>
          <w:color w:val="000000"/>
          <w:sz w:val="50"/>
        </w:rPr>
        <w:t>PyMuPDF Documentation</w:t>
      </w:r>
    </w:p>
    <w:p>
      <w:pPr>
        <w:autoSpaceDN w:val="0"/>
        <w:autoSpaceDE w:val="0"/>
        <w:widowControl/>
        <w:spacing w:line="436" w:lineRule="exact" w:before="76" w:after="0"/>
        <w:ind w:left="30" w:right="30" w:firstLine="0"/>
        <w:jc w:val="right"/>
      </w:pPr>
      <w:r>
        <w:rPr>
          <w:w w:val="101.26706291647518"/>
          <w:rFonts w:ascii="NimbusSanL" w:hAnsi="NimbusSanL" w:eastAsia="NimbusSanL"/>
          <w:b/>
          <w:i/>
          <w:color w:val="000000"/>
          <w:sz w:val="34"/>
        </w:rPr>
        <w:t>Release 1.18.8</w:t>
      </w:r>
    </w:p>
    <w:p>
      <w:pPr>
        <w:autoSpaceDN w:val="0"/>
        <w:autoSpaceDE w:val="0"/>
        <w:widowControl/>
        <w:spacing w:line="432" w:lineRule="exact" w:before="2280" w:after="0"/>
        <w:ind w:left="30" w:right="30" w:firstLine="0"/>
        <w:jc w:val="right"/>
      </w:pPr>
      <w:r>
        <w:rPr>
          <w:w w:val="101.26706291647518"/>
          <w:rFonts w:ascii="NimbusSanL" w:hAnsi="NimbusSanL" w:eastAsia="NimbusSanL"/>
          <w:b/>
          <w:i w:val="0"/>
          <w:color w:val="000000"/>
          <w:sz w:val="34"/>
        </w:rPr>
        <w:t>Jorj X. McKie</w:t>
      </w:r>
    </w:p>
    <w:p>
      <w:pPr>
        <w:autoSpaceDN w:val="0"/>
        <w:autoSpaceDE w:val="0"/>
        <w:widowControl/>
        <w:spacing w:line="300" w:lineRule="exact" w:before="4420" w:after="0"/>
        <w:ind w:left="30" w:right="30" w:firstLine="0"/>
        <w:jc w:val="right"/>
      </w:pPr>
      <w:r>
        <w:rPr>
          <w:rFonts w:ascii="NimbusSanL" w:hAnsi="NimbusSanL" w:eastAsia="NimbusSanL"/>
          <w:b/>
          <w:i w:val="0"/>
          <w:color w:val="000000"/>
          <w:sz w:val="24"/>
        </w:rPr>
        <w:t>Feb 06, 2021</w:t>
      </w:r>
    </w:p>
    <w:p>
      <w:pPr>
        <w:sectPr>
          <w:pgSz w:w="12240" w:h="15840"/>
          <w:pgMar w:top="810" w:right="1410" w:bottom="1440" w:left="1430" w:header="720" w:footer="720" w:gutter="0"/>
          <w:cols w:space="720"/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54" w:lineRule="exact" w:before="1740" w:after="268"/>
        <w:ind w:left="24" w:right="24" w:firstLine="0"/>
        <w:jc w:val="right"/>
      </w:pPr>
      <w:r>
        <w:rPr>
          <w:w w:val="98.93931027116447"/>
          <w:rFonts w:ascii="NimbusSanL" w:hAnsi="NimbusSanL" w:eastAsia="NimbusSanL"/>
          <w:b w:val="0"/>
          <w:i w:val="0"/>
          <w:color w:val="000000"/>
          <w:sz w:val="29"/>
        </w:rPr>
        <w:t>Contents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3896484375" w:type="dxa"/>
      </w:tblPr>
      <w:tblGrid>
        <w:gridCol w:w="3129"/>
        <w:gridCol w:w="3129"/>
        <w:gridCol w:w="3129"/>
      </w:tblGrid>
      <w:tr>
        <w:trPr>
          <w:trHeight w:hRule="exact" w:val="2906"/>
        </w:trPr>
        <w:tc>
          <w:tcPr>
            <w:tcW w:type="dxa" w:w="20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842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1</w:t>
            </w:r>
          </w:p>
        </w:tc>
        <w:tc>
          <w:tcPr>
            <w:tcW w:type="dxa" w:w="8838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842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Introduction</w:t>
            </w:r>
          </w:p>
          <w:p>
            <w:pPr>
              <w:autoSpaceDN w:val="0"/>
              <w:tabs>
                <w:tab w:pos="616" w:val="left"/>
                <w:tab w:pos="2540" w:val="left"/>
              </w:tabs>
              <w:autoSpaceDE w:val="0"/>
              <w:widowControl/>
              <w:spacing w:line="226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Note on the Name</w:t>
            </w:r>
            <w:r>
              <w:rPr>
                <w:rFonts w:ascii="NimbusRomNo9L" w:hAnsi="NimbusRomNo9L" w:eastAsia="NimbusRomNo9L"/>
                <w:b w:val="0"/>
                <w:i/>
                <w:color w:val="355F7B"/>
                <w:sz w:val="20"/>
              </w:rPr>
              <w:t xml:space="preserve"> fitz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 . .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40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License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38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Covered Version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</w:t>
            </w:r>
          </w:p>
        </w:tc>
        <w:tc>
          <w:tcPr>
            <w:tcW w:type="dxa" w:w="322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842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1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</w:t>
            </w:r>
          </w:p>
        </w:tc>
      </w:tr>
      <w:tr>
        <w:trPr>
          <w:trHeight w:hRule="exact" w:val="1634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6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2</w:t>
            </w:r>
          </w:p>
        </w:tc>
        <w:tc>
          <w:tcPr>
            <w:tcW w:type="dxa" w:w="8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6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Installation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26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2.1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Option 1: Install from Sources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40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2.1.1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Step 1: Download PyMuPDF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38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2.1.2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Step 2: Download and Generate MuPDF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40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2.1.3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Step 3: Build / Setup PyMuPDF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38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2.2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Option 2: Install from Binaries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</w:t>
            </w:r>
          </w:p>
        </w:tc>
        <w:tc>
          <w:tcPr>
            <w:tcW w:type="dxa" w:w="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6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3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3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3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3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4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4</w:t>
            </w:r>
          </w:p>
        </w:tc>
      </w:tr>
      <w:tr>
        <w:trPr>
          <w:trHeight w:hRule="exact" w:val="5698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6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3</w:t>
            </w:r>
          </w:p>
        </w:tc>
        <w:tc>
          <w:tcPr>
            <w:tcW w:type="dxa" w:w="8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6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Tutorial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28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Importing the Bindings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40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Opening a Document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38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Some Document Methods and Attributes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40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Accessing Meta Data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38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3.5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Working with Outlines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</w:t>
            </w:r>
          </w:p>
          <w:p>
            <w:pPr>
              <w:autoSpaceDN w:val="0"/>
              <w:tabs>
                <w:tab w:pos="616" w:val="left"/>
                <w:tab w:pos="2390" w:val="left"/>
              </w:tabs>
              <w:autoSpaceDE w:val="0"/>
              <w:widowControl/>
              <w:spacing w:line="240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3.6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Working with Pages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 . . .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38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3.6.1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Inspecting the Links, Annotations or Form Fields of a Page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40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3.6.2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Rendering a Page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</w:t>
            </w:r>
          </w:p>
          <w:p>
            <w:pPr>
              <w:autoSpaceDN w:val="0"/>
              <w:tabs>
                <w:tab w:pos="1314" w:val="left"/>
                <w:tab w:pos="4034" w:val="left"/>
              </w:tabs>
              <w:autoSpaceDE w:val="0"/>
              <w:widowControl/>
              <w:spacing w:line="238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3.6.3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Saving the Page Image in a File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</w:t>
            </w:r>
          </w:p>
          <w:p>
            <w:pPr>
              <w:autoSpaceDN w:val="0"/>
              <w:tabs>
                <w:tab w:pos="1314" w:val="left"/>
                <w:tab w:pos="3884" w:val="left"/>
              </w:tabs>
              <w:autoSpaceDE w:val="0"/>
              <w:widowControl/>
              <w:spacing w:line="240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3.6.4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Displaying the Image in GUIs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</w:t>
            </w:r>
          </w:p>
          <w:p>
            <w:pPr>
              <w:autoSpaceDN w:val="0"/>
              <w:tabs>
                <w:tab w:pos="2012" w:val="left"/>
                <w:tab w:pos="2988" w:val="left"/>
              </w:tabs>
              <w:autoSpaceDE w:val="0"/>
              <w:widowControl/>
              <w:spacing w:line="240" w:lineRule="exact" w:before="0" w:after="0"/>
              <w:ind w:left="119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3.6.4.1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wxPython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</w:t>
            </w:r>
          </w:p>
          <w:p>
            <w:pPr>
              <w:autoSpaceDN w:val="0"/>
              <w:tabs>
                <w:tab w:pos="2012" w:val="left"/>
              </w:tabs>
              <w:autoSpaceDE w:val="0"/>
              <w:widowControl/>
              <w:spacing w:line="238" w:lineRule="exact" w:before="0" w:after="0"/>
              <w:ind w:left="119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3.6.4.2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Tkinter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</w:t>
            </w:r>
          </w:p>
          <w:p>
            <w:pPr>
              <w:autoSpaceDN w:val="0"/>
              <w:tabs>
                <w:tab w:pos="2012" w:val="left"/>
              </w:tabs>
              <w:autoSpaceDE w:val="0"/>
              <w:widowControl/>
              <w:spacing w:line="240" w:lineRule="exact" w:before="0" w:after="0"/>
              <w:ind w:left="119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3.6.4.3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PyQt4, PyQt5, PySide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38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3.6.5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Extracting Text and Images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</w:t>
            </w:r>
          </w:p>
          <w:p>
            <w:pPr>
              <w:autoSpaceDN w:val="0"/>
              <w:tabs>
                <w:tab w:pos="1314" w:val="left"/>
                <w:tab w:pos="2988" w:val="left"/>
              </w:tabs>
              <w:autoSpaceDE w:val="0"/>
              <w:widowControl/>
              <w:spacing w:line="240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3.6.6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Searching for Text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</w:t>
            </w:r>
          </w:p>
          <w:p>
            <w:pPr>
              <w:autoSpaceDN w:val="0"/>
              <w:tabs>
                <w:tab w:pos="616" w:val="left"/>
                <w:tab w:pos="2240" w:val="left"/>
              </w:tabs>
              <w:autoSpaceDE w:val="0"/>
              <w:widowControl/>
              <w:spacing w:line="238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3.7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PDF Maintenance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 . . . .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40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3.7.1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Modifying, Creating, Re-arranging and Deleting Pages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38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3.7.2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Joining and Splitting PDF Documents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</w:t>
            </w:r>
          </w:p>
          <w:p>
            <w:pPr>
              <w:autoSpaceDN w:val="0"/>
              <w:tabs>
                <w:tab w:pos="1314" w:val="left"/>
                <w:tab w:pos="2838" w:val="left"/>
              </w:tabs>
              <w:autoSpaceDE w:val="0"/>
              <w:widowControl/>
              <w:spacing w:line="240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3.7.3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Embedding Data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40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3.7.4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Saving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38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3.8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Closing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</w:t>
            </w:r>
          </w:p>
          <w:p>
            <w:pPr>
              <w:autoSpaceDN w:val="0"/>
              <w:tabs>
                <w:tab w:pos="616" w:val="left"/>
                <w:tab w:pos="2092" w:val="left"/>
              </w:tabs>
              <w:autoSpaceDE w:val="0"/>
              <w:widowControl/>
              <w:spacing w:line="240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3.9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Further Reading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 . . . . .</w:t>
            </w:r>
          </w:p>
        </w:tc>
        <w:tc>
          <w:tcPr>
            <w:tcW w:type="dxa" w:w="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6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7</w:t>
            </w:r>
          </w:p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7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7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8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8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8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9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9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11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11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11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12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12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13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13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13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14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14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14</w:t>
            </w:r>
          </w:p>
        </w:tc>
      </w:tr>
      <w:tr>
        <w:trPr>
          <w:trHeight w:hRule="exact" w:val="710"/>
        </w:trPr>
        <w:tc>
          <w:tcPr>
            <w:tcW w:type="dxa" w:w="2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6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4</w:t>
            </w:r>
          </w:p>
        </w:tc>
        <w:tc>
          <w:tcPr>
            <w:tcW w:type="dxa" w:w="883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6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Collection of Recipes</w:t>
            </w:r>
          </w:p>
        </w:tc>
        <w:tc>
          <w:tcPr>
            <w:tcW w:type="dxa" w:w="32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6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250" w:lineRule="exact" w:before="50" w:after="0"/>
        <w:ind w:left="24" w:right="24" w:firstLine="0"/>
        <w:jc w:val="right"/>
      </w:pPr>
      <w:r>
        <w:rPr>
          <w:rFonts w:ascii="NimbusSanL" w:hAnsi="NimbusSanL" w:eastAsia="NimbusSanL"/>
          <w:b/>
          <w:i w:val="0"/>
          <w:color w:val="000000"/>
          <w:sz w:val="20"/>
        </w:rPr>
        <w:t>i</w:t>
      </w:r>
    </w:p>
    <w:p>
      <w:pPr>
        <w:sectPr>
          <w:pgSz w:w="12240" w:h="15840"/>
          <w:pgMar w:top="1440" w:right="1416" w:bottom="391" w:left="143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3896484375" w:type="dxa"/>
      </w:tblPr>
      <w:tblGrid>
        <w:gridCol w:w="3129"/>
        <w:gridCol w:w="3129"/>
        <w:gridCol w:w="3129"/>
      </w:tblGrid>
      <w:tr>
        <w:trPr>
          <w:trHeight w:hRule="exact" w:val="2640"/>
        </w:trPr>
        <w:tc>
          <w:tcPr>
            <w:tcW w:type="dxa" w:w="6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8" w:after="0"/>
              <w:ind w:left="134" w:right="13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4.1</w:t>
            </w:r>
          </w:p>
        </w:tc>
        <w:tc>
          <w:tcPr>
            <w:tcW w:type="dxa" w:w="8356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Images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4.1.1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Make Images from Document Pages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4.1.2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Increase Image Resolution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4.1.3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Create Partial Pixmaps (Clips)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4.1.4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Create or Suppress Annotation Images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4.1.5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Extract Images: Non-PDF Documents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</w:t>
            </w:r>
          </w:p>
          <w:p>
            <w:pPr>
              <w:autoSpaceDN w:val="0"/>
              <w:tabs>
                <w:tab w:pos="832" w:val="left"/>
                <w:tab w:pos="4300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4.1.6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Extract Images: PDF Documents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</w:t>
            </w:r>
          </w:p>
          <w:p>
            <w:pPr>
              <w:autoSpaceDN w:val="0"/>
              <w:tabs>
                <w:tab w:pos="832" w:val="left"/>
                <w:tab w:pos="3402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4.1.7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Handle Stencil Masks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</w:t>
            </w:r>
          </w:p>
          <w:p>
            <w:pPr>
              <w:autoSpaceDN w:val="0"/>
              <w:tabs>
                <w:tab w:pos="832" w:val="left"/>
                <w:tab w:pos="5196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4.1.8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Make one PDF of all your Pictures (or Files)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4.1.9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Create Vector Images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4.1.10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Convert Images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</w:t>
            </w:r>
          </w:p>
          <w:p>
            <w:pPr>
              <w:autoSpaceDN w:val="0"/>
              <w:tabs>
                <w:tab w:pos="832" w:val="left"/>
                <w:tab w:pos="4000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4.1.11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Use Pixmaps: Gluing Images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4.1.12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Use Pixmaps: Making a Fractal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</w:t>
            </w:r>
          </w:p>
          <w:p>
            <w:pPr>
              <w:autoSpaceDN w:val="0"/>
              <w:tabs>
                <w:tab w:pos="832" w:val="left"/>
                <w:tab w:pos="3402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4.1.13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Interface with NumPy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4.1.14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Add Images to a PDF Page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Text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4.2.1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Extract all Document Text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</w:t>
            </w:r>
          </w:p>
          <w:p>
            <w:pPr>
              <w:autoSpaceDN w:val="0"/>
              <w:tabs>
                <w:tab w:pos="832" w:val="left"/>
                <w:tab w:pos="4598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4.2.2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Extract Text from within a Rectangle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4.2.3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Extract Text in Natural Reading Order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4.2.4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Extract Tables from Documents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4.2.5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Mark Extracted Text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</w:t>
            </w:r>
          </w:p>
          <w:p>
            <w:pPr>
              <w:autoSpaceDN w:val="0"/>
              <w:tabs>
                <w:tab w:pos="832" w:val="left"/>
                <w:tab w:pos="3254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4.2.6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Mark Searched Text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4.2.7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Mark Non-horizontal Text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4.2.8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Analyze Font Characteristics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</w:t>
            </w:r>
          </w:p>
          <w:p>
            <w:pPr>
              <w:autoSpaceDN w:val="0"/>
              <w:tabs>
                <w:tab w:pos="832" w:val="left"/>
                <w:tab w:pos="2506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4.2.9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Insert Text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</w:t>
            </w:r>
          </w:p>
          <w:p>
            <w:pPr>
              <w:autoSpaceDN w:val="0"/>
              <w:tabs>
                <w:tab w:pos="1530" w:val="left"/>
                <w:tab w:pos="3702" w:val="left"/>
              </w:tabs>
              <w:autoSpaceDE w:val="0"/>
              <w:widowControl/>
              <w:spacing w:line="238" w:lineRule="exact" w:before="0" w:after="0"/>
              <w:ind w:left="712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4.2.9.1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Write Text Lines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</w:t>
            </w:r>
          </w:p>
          <w:p>
            <w:pPr>
              <w:autoSpaceDN w:val="0"/>
              <w:tabs>
                <w:tab w:pos="1530" w:val="left"/>
                <w:tab w:pos="3552" w:val="left"/>
              </w:tabs>
              <w:autoSpaceDE w:val="0"/>
              <w:widowControl/>
              <w:spacing w:line="240" w:lineRule="exact" w:before="0" w:after="0"/>
              <w:ind w:left="712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4.2.9.2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Fill a Text Box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</w:t>
            </w:r>
          </w:p>
          <w:p>
            <w:pPr>
              <w:autoSpaceDN w:val="0"/>
              <w:tabs>
                <w:tab w:pos="1530" w:val="left"/>
              </w:tabs>
              <w:autoSpaceDE w:val="0"/>
              <w:widowControl/>
              <w:spacing w:line="240" w:lineRule="exact" w:before="0" w:after="0"/>
              <w:ind w:left="712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4.2.9.3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Use Non-Standard Encoding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Annotations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</w:t>
            </w:r>
          </w:p>
          <w:p>
            <w:pPr>
              <w:autoSpaceDN w:val="0"/>
              <w:tabs>
                <w:tab w:pos="832" w:val="left"/>
                <w:tab w:pos="4000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4.3.1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Add and Modify Annotations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4.3.2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Use FreeText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4.3.3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Using Buttons and JavaScript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4.3.4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Use Ink Annotations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Drawing and Graphics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Extracting Drawings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</w:t>
            </w:r>
          </w:p>
          <w:p>
            <w:pPr>
              <w:autoSpaceDN w:val="0"/>
              <w:tabs>
                <w:tab w:pos="1610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Multiprocessing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 . . . . .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General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</w:t>
            </w:r>
          </w:p>
          <w:p>
            <w:pPr>
              <w:autoSpaceDN w:val="0"/>
              <w:tabs>
                <w:tab w:pos="832" w:val="left"/>
                <w:tab w:pos="4448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4.7.1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Open with a Wrong File Extension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4.7.2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Embed or Attach Files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</w:t>
            </w:r>
          </w:p>
          <w:p>
            <w:pPr>
              <w:autoSpaceDN w:val="0"/>
              <w:tabs>
                <w:tab w:pos="832" w:val="left"/>
                <w:tab w:pos="4000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4.7.3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Delete and Re-Arrange Pages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4.7.4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Join PDFs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</w:t>
            </w:r>
          </w:p>
          <w:p>
            <w:pPr>
              <w:autoSpaceDN w:val="0"/>
              <w:tabs>
                <w:tab w:pos="832" w:val="left"/>
                <w:tab w:pos="2506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4.7.5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Add Pages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4.7.6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Dynamically Clean Up Corrupt PDFs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</w:t>
            </w:r>
          </w:p>
          <w:p>
            <w:pPr>
              <w:autoSpaceDN w:val="0"/>
              <w:tabs>
                <w:tab w:pos="832" w:val="left"/>
                <w:tab w:pos="3104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4.7.7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Split Single Pages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4.7.8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Combine Single Pages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</w:t>
            </w:r>
          </w:p>
          <w:p>
            <w:pPr>
              <w:autoSpaceDN w:val="0"/>
              <w:tabs>
                <w:tab w:pos="832" w:val="left"/>
                <w:tab w:pos="4150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4.7.9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Convert Any Document to PDF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</w:t>
            </w:r>
          </w:p>
          <w:p>
            <w:pPr>
              <w:autoSpaceDN w:val="0"/>
              <w:tabs>
                <w:tab w:pos="832" w:val="left"/>
                <w:tab w:pos="4748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4.7.10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Deal with Messages Issued by MuPDF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4.7.11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Deal with PDF Encryption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Common Issues and their Solutions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</w:t>
            </w:r>
          </w:p>
          <w:p>
            <w:pPr>
              <w:autoSpaceDN w:val="0"/>
              <w:tabs>
                <w:tab w:pos="832" w:val="left"/>
                <w:tab w:pos="4748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4.8.1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Changing Annotations: Unexpected Behaviour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</w:t>
            </w:r>
          </w:p>
          <w:p>
            <w:pPr>
              <w:autoSpaceDN w:val="0"/>
              <w:tabs>
                <w:tab w:pos="1530" w:val="left"/>
              </w:tabs>
              <w:autoSpaceDE w:val="0"/>
              <w:widowControl/>
              <w:spacing w:line="238" w:lineRule="exact" w:before="0" w:after="0"/>
              <w:ind w:left="712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4.8.1.1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Problem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</w:t>
            </w:r>
          </w:p>
          <w:p>
            <w:pPr>
              <w:autoSpaceDN w:val="0"/>
              <w:tabs>
                <w:tab w:pos="1530" w:val="left"/>
                <w:tab w:pos="2208" w:val="left"/>
              </w:tabs>
              <w:autoSpaceDE w:val="0"/>
              <w:widowControl/>
              <w:spacing w:line="240" w:lineRule="exact" w:before="0" w:after="0"/>
              <w:ind w:left="712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4.8.1.2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Cause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 .</w:t>
            </w:r>
          </w:p>
          <w:p>
            <w:pPr>
              <w:autoSpaceDN w:val="0"/>
              <w:tabs>
                <w:tab w:pos="1530" w:val="left"/>
              </w:tabs>
              <w:autoSpaceDE w:val="0"/>
              <w:widowControl/>
              <w:spacing w:line="238" w:lineRule="exact" w:before="0" w:after="0"/>
              <w:ind w:left="712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4.8.1.3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Solutions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4.8.2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Misplaced Item Insertions on PDF Pages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</w:t>
            </w:r>
          </w:p>
        </w:tc>
        <w:tc>
          <w:tcPr>
            <w:tcW w:type="dxa" w:w="322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8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16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16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17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17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17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19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22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23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24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27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27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28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28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29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29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31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31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33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34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35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36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37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38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39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40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41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45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46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47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48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50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52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57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57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57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58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59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59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60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61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63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64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65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66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68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68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68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68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69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69</w:t>
            </w:r>
          </w:p>
        </w:tc>
      </w:tr>
      <w:tr>
        <w:trPr>
          <w:trHeight w:hRule="exact" w:val="3348"/>
        </w:trPr>
        <w:tc>
          <w:tcPr>
            <w:tcW w:type="dxa" w:w="6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74" w:after="0"/>
              <w:ind w:left="134" w:right="13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4.2</w:t>
            </w:r>
          </w:p>
        </w:tc>
        <w:tc>
          <w:tcPr>
            <w:tcW w:type="dxa" w:w="3129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129"/>
            <w:vMerge/>
            <w:tcBorders>
              <w:bottom w:sz="3.184000015258789" w:val="single" w:color="#000000"/>
            </w:tcBorders>
          </w:tcPr>
          <w:p/>
        </w:tc>
      </w:tr>
      <w:tr>
        <w:trPr>
          <w:trHeight w:hRule="exact" w:val="2152"/>
        </w:trPr>
        <w:tc>
          <w:tcPr>
            <w:tcW w:type="dxa" w:w="6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34" w:after="0"/>
              <w:ind w:left="134" w:right="13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4.3</w:t>
            </w:r>
          </w:p>
        </w:tc>
        <w:tc>
          <w:tcPr>
            <w:tcW w:type="dxa" w:w="3129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129"/>
            <w:vMerge/>
            <w:tcBorders>
              <w:bottom w:sz="3.184000015258789" w:val="single" w:color="#000000"/>
            </w:tcBorders>
          </w:tcPr>
          <w:p/>
        </w:tc>
      </w:tr>
      <w:tr>
        <w:trPr>
          <w:trHeight w:hRule="exact" w:val="2750"/>
        </w:trPr>
        <w:tc>
          <w:tcPr>
            <w:tcW w:type="dxa" w:w="6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8" w:after="0"/>
              <w:ind w:left="134" w:right="13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4.4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134" w:right="13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4.5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34" w:right="13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4.6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134" w:right="13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4.7</w:t>
            </w:r>
          </w:p>
        </w:tc>
        <w:tc>
          <w:tcPr>
            <w:tcW w:type="dxa" w:w="3129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129"/>
            <w:vMerge/>
            <w:tcBorders>
              <w:bottom w:sz="3.184000015258789" w:val="single" w:color="#000000"/>
            </w:tcBorders>
          </w:tcPr>
          <w:p/>
        </w:tc>
      </w:tr>
      <w:tr>
        <w:trPr>
          <w:trHeight w:hRule="exact" w:val="3136"/>
        </w:trPr>
        <w:tc>
          <w:tcPr>
            <w:tcW w:type="dxa" w:w="68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14" w:after="0"/>
              <w:ind w:left="134" w:right="13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4.8</w:t>
            </w:r>
          </w:p>
        </w:tc>
        <w:tc>
          <w:tcPr>
            <w:tcW w:type="dxa" w:w="3129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129"/>
            <w:vMerge/>
            <w:tcBorders>
              <w:bottom w:sz="3.184000015258789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50" w:lineRule="exact" w:before="54" w:after="0"/>
        <w:ind w:left="4" w:right="4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0"/>
        </w:rPr>
        <w:t>ii</w:t>
      </w:r>
    </w:p>
    <w:p>
      <w:pPr>
        <w:sectPr>
          <w:pgSz w:w="12240" w:h="15840"/>
          <w:pgMar w:top="364" w:right="1416" w:bottom="391" w:left="143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3896484375" w:type="dxa"/>
      </w:tblPr>
      <w:tblGrid>
        <w:gridCol w:w="2347"/>
        <w:gridCol w:w="2347"/>
        <w:gridCol w:w="2347"/>
        <w:gridCol w:w="2347"/>
      </w:tblGrid>
      <w:tr>
        <w:trPr>
          <w:trHeight w:hRule="exact" w:val="3454"/>
        </w:trPr>
        <w:tc>
          <w:tcPr>
            <w:tcW w:type="dxa" w:w="200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55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0" w:lineRule="exact" w:before="3048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6</w:t>
            </w:r>
          </w:p>
        </w:tc>
        <w:tc>
          <w:tcPr>
            <w:tcW w:type="dxa" w:w="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4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4.9</w:t>
            </w:r>
          </w:p>
        </w:tc>
        <w:tc>
          <w:tcPr>
            <w:tcW w:type="dxa" w:w="83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30" w:val="left"/>
              </w:tabs>
              <w:autoSpaceDE w:val="0"/>
              <w:widowControl/>
              <w:spacing w:line="240" w:lineRule="exact" w:before="728" w:after="0"/>
              <w:ind w:left="712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4.8.2.1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Problem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</w:t>
            </w:r>
          </w:p>
          <w:p>
            <w:pPr>
              <w:autoSpaceDN w:val="0"/>
              <w:tabs>
                <w:tab w:pos="1530" w:val="left"/>
                <w:tab w:pos="2208" w:val="left"/>
              </w:tabs>
              <w:autoSpaceDE w:val="0"/>
              <w:widowControl/>
              <w:spacing w:line="238" w:lineRule="exact" w:before="0" w:after="0"/>
              <w:ind w:left="712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4.8.2.2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Cause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 .</w:t>
            </w:r>
          </w:p>
          <w:p>
            <w:pPr>
              <w:autoSpaceDN w:val="0"/>
              <w:tabs>
                <w:tab w:pos="1530" w:val="left"/>
              </w:tabs>
              <w:autoSpaceDE w:val="0"/>
              <w:widowControl/>
              <w:spacing w:line="240" w:lineRule="exact" w:before="0" w:after="0"/>
              <w:ind w:left="712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4.8.2.3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Solutions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Low-Level Interfaces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</w:t>
            </w:r>
          </w:p>
          <w:p>
            <w:pPr>
              <w:autoSpaceDN w:val="0"/>
              <w:tabs>
                <w:tab w:pos="832" w:val="left"/>
                <w:tab w:pos="4150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4.9.1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Iterate through the</w:t>
            </w:r>
            <w:r>
              <w:rPr>
                <w:rFonts w:ascii="NimbusMonL" w:hAnsi="NimbusMonL" w:eastAsia="NimbusMonL"/>
                <w:b w:val="0"/>
                <w:i w:val="0"/>
                <w:color w:val="355F7B"/>
                <w:sz w:val="20"/>
              </w:rPr>
              <w:t xml:space="preserve"> xref</w:t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 xml:space="preserve"> Table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4.9.2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Handle Object Streams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</w:t>
            </w:r>
          </w:p>
          <w:p>
            <w:pPr>
              <w:autoSpaceDN w:val="0"/>
              <w:tabs>
                <w:tab w:pos="832" w:val="left"/>
                <w:tab w:pos="3402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4.9.3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Handle Page Contents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4.9.4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Access the PDF Catalog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</w:t>
            </w:r>
          </w:p>
          <w:p>
            <w:pPr>
              <w:autoSpaceDN w:val="0"/>
              <w:tabs>
                <w:tab w:pos="832" w:val="left"/>
                <w:tab w:pos="3850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4.9.5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Access the PDF File Trailer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0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4.9.6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Access XML Metadata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38" w:lineRule="exact" w:before="0" w:after="0"/>
              <w:ind w:left="134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4.9.7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How to Read and Update PDF Objects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</w:t>
            </w:r>
          </w:p>
        </w:tc>
        <w:tc>
          <w:tcPr>
            <w:tcW w:type="dxa" w:w="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8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69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69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70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71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71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72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72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73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74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74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75</w:t>
            </w:r>
          </w:p>
        </w:tc>
      </w:tr>
      <w:tr>
        <w:trPr>
          <w:trHeight w:hRule="exact" w:val="3306"/>
        </w:trPr>
        <w:tc>
          <w:tcPr>
            <w:tcW w:type="dxa" w:w="2347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88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4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Using</w:t>
            </w:r>
            <w:r>
              <w:rPr>
                <w:rFonts w:ascii="NimbusRomNo9L" w:hAnsi="NimbusRomNo9L" w:eastAsia="NimbusRomNo9L"/>
                <w:b/>
                <w:i/>
                <w:color w:val="355F7B"/>
                <w:sz w:val="20"/>
              </w:rPr>
              <w:t xml:space="preserve"> fitz</w:t>
            </w: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 xml:space="preserve"> as a Module</w:t>
            </w:r>
          </w:p>
          <w:p>
            <w:pPr>
              <w:autoSpaceDN w:val="0"/>
              <w:tabs>
                <w:tab w:pos="616" w:val="left"/>
                <w:tab w:pos="1644" w:val="left"/>
              </w:tabs>
              <w:autoSpaceDE w:val="0"/>
              <w:widowControl/>
              <w:spacing w:line="228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5.1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Invocation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 . . . . . . . .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38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5.2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Cleaning and Copying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40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5.3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Extracting Fonts and Images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40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5.4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Joining PDF Documents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38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5.5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Low Level Information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40" w:lineRule="exact" w:before="0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5.6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Embedded Files Commands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38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5.6.1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Information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40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5.6.2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Extraction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38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5.6.3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Deletion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40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5.6.4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Insertion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38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5.6.5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Updates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40" w:lineRule="exact" w:before="0" w:after="0"/>
              <w:ind w:left="616" w:right="122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5.6.6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Copying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</w:t>
            </w:r>
          </w:p>
        </w:tc>
        <w:tc>
          <w:tcPr>
            <w:tcW w:type="dxa" w:w="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6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79</w:t>
            </w:r>
          </w:p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79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80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81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81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82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83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83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84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85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85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85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86</w:t>
            </w:r>
          </w:p>
        </w:tc>
      </w:tr>
      <w:tr>
        <w:trPr>
          <w:trHeight w:hRule="exact" w:val="7266"/>
        </w:trPr>
        <w:tc>
          <w:tcPr>
            <w:tcW w:type="dxa" w:w="2347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9160"/>
            <w:gridSpan w:val="3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60" w:val="left"/>
              </w:tabs>
              <w:autoSpaceDE w:val="0"/>
              <w:widowControl/>
              <w:spacing w:line="260" w:lineRule="exact" w:before="96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Classes</w:t>
            </w:r>
            <w:r>
              <w:tab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87</w:t>
            </w:r>
          </w:p>
          <w:p>
            <w:pPr>
              <w:autoSpaceDN w:val="0"/>
              <w:tabs>
                <w:tab w:pos="616" w:val="left"/>
                <w:tab w:pos="8960" w:val="left"/>
              </w:tabs>
              <w:autoSpaceDE w:val="0"/>
              <w:widowControl/>
              <w:spacing w:line="228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Annot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 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87</w:t>
            </w:r>
          </w:p>
          <w:p>
            <w:pPr>
              <w:autoSpaceDN w:val="0"/>
              <w:tabs>
                <w:tab w:pos="1314" w:val="left"/>
                <w:tab w:pos="8960" w:val="left"/>
              </w:tabs>
              <w:autoSpaceDE w:val="0"/>
              <w:widowControl/>
              <w:spacing w:line="238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Annotation Icons in MuPDF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97</w:t>
            </w:r>
          </w:p>
          <w:p>
            <w:pPr>
              <w:autoSpaceDN w:val="0"/>
              <w:tabs>
                <w:tab w:pos="1314" w:val="left"/>
                <w:tab w:pos="8960" w:val="left"/>
              </w:tabs>
              <w:autoSpaceDE w:val="0"/>
              <w:widowControl/>
              <w:spacing w:line="240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Example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98</w:t>
            </w:r>
          </w:p>
          <w:p>
            <w:pPr>
              <w:autoSpaceDN w:val="0"/>
              <w:tabs>
                <w:tab w:pos="616" w:val="left"/>
                <w:tab w:pos="8960" w:val="left"/>
              </w:tabs>
              <w:autoSpaceDE w:val="0"/>
              <w:widowControl/>
              <w:spacing w:line="238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Colorspace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98</w:t>
            </w:r>
          </w:p>
          <w:p>
            <w:pPr>
              <w:autoSpaceDN w:val="0"/>
              <w:tabs>
                <w:tab w:pos="616" w:val="left"/>
                <w:tab w:pos="8960" w:val="left"/>
              </w:tabs>
              <w:autoSpaceDE w:val="0"/>
              <w:widowControl/>
              <w:spacing w:line="240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DisplayList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99</w:t>
            </w:r>
          </w:p>
          <w:p>
            <w:pPr>
              <w:autoSpaceDN w:val="0"/>
              <w:tabs>
                <w:tab w:pos="616" w:val="left"/>
                <w:tab w:pos="1644" w:val="left"/>
              </w:tabs>
              <w:autoSpaceDE w:val="0"/>
              <w:widowControl/>
              <w:spacing w:line="238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Document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 . . . . . . . . 100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40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6.4.1</w:t>
            </w:r>
            <w:r>
              <w:tab/>
            </w:r>
            <w:r>
              <w:rPr>
                <w:rFonts w:ascii="NimbusMonL" w:hAnsi="NimbusMonL" w:eastAsia="NimbusMonL"/>
                <w:b w:val="0"/>
                <w:i w:val="0"/>
                <w:color w:val="355F7B"/>
                <w:sz w:val="20"/>
              </w:rPr>
              <w:t>set_metadata()</w:t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 xml:space="preserve"> Example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134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40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6.4.2</w:t>
            </w:r>
            <w:r>
              <w:tab/>
            </w:r>
            <w:r>
              <w:rPr>
                <w:rFonts w:ascii="NimbusMonL" w:hAnsi="NimbusMonL" w:eastAsia="NimbusMonL"/>
                <w:b w:val="0"/>
                <w:i w:val="0"/>
                <w:color w:val="355F7B"/>
                <w:sz w:val="20"/>
              </w:rPr>
              <w:t>set_toc()</w:t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 xml:space="preserve"> Demonstration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134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38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6.4.3</w:t>
            </w:r>
            <w:r>
              <w:tab/>
            </w:r>
            <w:r>
              <w:rPr>
                <w:rFonts w:ascii="NimbusMonL" w:hAnsi="NimbusMonL" w:eastAsia="NimbusMonL"/>
                <w:b w:val="0"/>
                <w:i w:val="0"/>
                <w:color w:val="355F7B"/>
                <w:sz w:val="20"/>
              </w:rPr>
              <w:t>insert_pdf()</w:t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 xml:space="preserve"> Examples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135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40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6.4.4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Other Examples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135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38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6.5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Font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 . . 136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40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6.6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Identity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 141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38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6.7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IRect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 . 142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40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6.8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Link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 . . 145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38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6.9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linkDest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 147</w:t>
            </w:r>
          </w:p>
          <w:p>
            <w:pPr>
              <w:autoSpaceDN w:val="0"/>
              <w:tabs>
                <w:tab w:pos="616" w:val="left"/>
                <w:tab w:pos="1344" w:val="left"/>
              </w:tabs>
              <w:autoSpaceDE w:val="0"/>
              <w:widowControl/>
              <w:spacing w:line="240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6.10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Matrix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 . . . . . . . . . . 148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38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6.10.1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Examples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152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40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6.10.2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Shifting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152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40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6.10.3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Flipping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153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38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6.10.4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Shearing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154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40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6.10.5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Rotating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155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38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Outline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 156</w:t>
            </w:r>
          </w:p>
          <w:p>
            <w:pPr>
              <w:autoSpaceDN w:val="0"/>
              <w:tabs>
                <w:tab w:pos="616" w:val="left"/>
                <w:tab w:pos="1194" w:val="left"/>
              </w:tabs>
              <w:autoSpaceDE w:val="0"/>
              <w:widowControl/>
              <w:spacing w:line="240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Page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 . . . . . . . . . . . 158</w:t>
            </w:r>
          </w:p>
          <w:p>
            <w:pPr>
              <w:autoSpaceDN w:val="0"/>
              <w:tabs>
                <w:tab w:pos="1314" w:val="left"/>
                <w:tab w:pos="2838" w:val="left"/>
              </w:tabs>
              <w:autoSpaceDE w:val="0"/>
              <w:widowControl/>
              <w:spacing w:line="238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6.12.1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Modifying Pages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 158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40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6.12.2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Description of</w:t>
            </w:r>
            <w:r>
              <w:rPr>
                <w:rFonts w:ascii="NimbusRomNo9L" w:hAnsi="NimbusRomNo9L" w:eastAsia="NimbusRomNo9L"/>
                <w:b w:val="0"/>
                <w:i/>
                <w:color w:val="355F7B"/>
                <w:sz w:val="20"/>
              </w:rPr>
              <w:t xml:space="preserve"> get_links()</w:t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 xml:space="preserve"> Entries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183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38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6.12.3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Notes on Supporting Links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184</w:t>
            </w:r>
          </w:p>
          <w:p>
            <w:pPr>
              <w:autoSpaceDN w:val="0"/>
              <w:tabs>
                <w:tab w:pos="2012" w:val="left"/>
              </w:tabs>
              <w:autoSpaceDE w:val="0"/>
              <w:widowControl/>
              <w:spacing w:line="240" w:lineRule="exact" w:before="0" w:after="0"/>
              <w:ind w:left="119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6.12.3.1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Reading (pertains to method</w:t>
            </w:r>
            <w:r>
              <w:rPr>
                <w:rFonts w:ascii="NimbusRomNo9L" w:hAnsi="NimbusRomNo9L" w:eastAsia="NimbusRomNo9L"/>
                <w:b w:val="0"/>
                <w:i/>
                <w:color w:val="355F7B"/>
                <w:sz w:val="20"/>
              </w:rPr>
              <w:t xml:space="preserve"> get_links()</w:t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 xml:space="preserve"> and the</w:t>
            </w:r>
            <w:r>
              <w:rPr>
                <w:rFonts w:ascii="NimbusRomNo9L" w:hAnsi="NimbusRomNo9L" w:eastAsia="NimbusRomNo9L"/>
                <w:b w:val="0"/>
                <w:i/>
                <w:color w:val="355F7B"/>
                <w:sz w:val="20"/>
              </w:rPr>
              <w:t xml:space="preserve"> firstLink</w:t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 xml:space="preserve"> property chain)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184</w:t>
            </w:r>
          </w:p>
        </w:tc>
      </w:tr>
    </w:tbl>
    <w:p>
      <w:pPr>
        <w:autoSpaceDN w:val="0"/>
        <w:autoSpaceDE w:val="0"/>
        <w:widowControl/>
        <w:spacing w:line="250" w:lineRule="exact" w:before="54" w:after="0"/>
        <w:ind w:left="24" w:right="24" w:firstLine="0"/>
        <w:jc w:val="right"/>
      </w:pPr>
      <w:r>
        <w:rPr>
          <w:rFonts w:ascii="NimbusSanL" w:hAnsi="NimbusSanL" w:eastAsia="NimbusSanL"/>
          <w:b/>
          <w:i w:val="0"/>
          <w:color w:val="000000"/>
          <w:sz w:val="20"/>
        </w:rPr>
        <w:t>iii</w:t>
      </w:r>
    </w:p>
    <w:p>
      <w:pPr>
        <w:sectPr>
          <w:pgSz w:w="12240" w:h="15840"/>
          <w:pgMar w:top="364" w:right="1416" w:bottom="391" w:left="143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3896484375" w:type="dxa"/>
      </w:tblPr>
      <w:tblGrid>
        <w:gridCol w:w="2347"/>
        <w:gridCol w:w="2347"/>
        <w:gridCol w:w="2347"/>
        <w:gridCol w:w="2347"/>
      </w:tblGrid>
      <w:tr>
        <w:trPr>
          <w:trHeight w:hRule="exact" w:val="7040"/>
        </w:trPr>
        <w:tc>
          <w:tcPr>
            <w:tcW w:type="dxa" w:w="7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6" w:after="0"/>
              <w:ind w:left="84" w:right="8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6.13</w:t>
            </w:r>
          </w:p>
          <w:p>
            <w:pPr>
              <w:autoSpaceDN w:val="0"/>
              <w:autoSpaceDE w:val="0"/>
              <w:widowControl/>
              <w:spacing w:line="240" w:lineRule="exact" w:before="476" w:after="0"/>
              <w:ind w:left="84" w:right="8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6.14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84" w:right="8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6.15</w:t>
            </w:r>
          </w:p>
          <w:p>
            <w:pPr>
              <w:autoSpaceDN w:val="0"/>
              <w:autoSpaceDE w:val="0"/>
              <w:widowControl/>
              <w:spacing w:line="240" w:lineRule="exact" w:before="238" w:after="0"/>
              <w:ind w:left="84" w:right="8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6.16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84" w:right="8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6.17</w:t>
            </w:r>
          </w:p>
          <w:p>
            <w:pPr>
              <w:autoSpaceDN w:val="0"/>
              <w:autoSpaceDE w:val="0"/>
              <w:widowControl/>
              <w:spacing w:line="240" w:lineRule="exact" w:before="716" w:after="0"/>
              <w:ind w:left="84" w:right="8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6.18</w:t>
            </w:r>
          </w:p>
          <w:p>
            <w:pPr>
              <w:autoSpaceDN w:val="0"/>
              <w:autoSpaceDE w:val="0"/>
              <w:widowControl/>
              <w:spacing w:line="240" w:lineRule="exact" w:before="1434" w:after="0"/>
              <w:ind w:left="84" w:right="8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6.19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84" w:right="8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6.20</w:t>
            </w:r>
          </w:p>
          <w:p>
            <w:pPr>
              <w:autoSpaceDN w:val="0"/>
              <w:autoSpaceDE w:val="0"/>
              <w:widowControl/>
              <w:spacing w:line="240" w:lineRule="exact" w:before="238" w:after="0"/>
              <w:ind w:left="84" w:right="84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6.21</w:t>
            </w:r>
          </w:p>
        </w:tc>
        <w:tc>
          <w:tcPr>
            <w:tcW w:type="dxa" w:w="86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0" w:val="left"/>
              </w:tabs>
              <w:autoSpaceDE w:val="0"/>
              <w:widowControl/>
              <w:spacing w:line="240" w:lineRule="exact" w:before="728" w:after="0"/>
              <w:ind w:left="66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6.12.3.2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Writing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184</w:t>
            </w:r>
          </w:p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38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6.12.4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Homologous Methods of Document and Page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184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Pixmap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 185</w:t>
            </w:r>
          </w:p>
          <w:p>
            <w:pPr>
              <w:autoSpaceDN w:val="0"/>
              <w:tabs>
                <w:tab w:pos="782" w:val="left"/>
                <w:tab w:pos="3502" w:val="left"/>
              </w:tabs>
              <w:autoSpaceDE w:val="0"/>
              <w:widowControl/>
              <w:spacing w:line="238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6.13.1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Supported Input Image Formats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193</w:t>
            </w:r>
          </w:p>
          <w:p>
            <w:pPr>
              <w:autoSpaceDN w:val="0"/>
              <w:tabs>
                <w:tab w:pos="782" w:val="left"/>
                <w:tab w:pos="3652" w:val="left"/>
              </w:tabs>
              <w:autoSpaceDE w:val="0"/>
              <w:widowControl/>
              <w:spacing w:line="240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6.13.2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Supported Output Image Formats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193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Point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 . 194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Quad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 . 196</w:t>
            </w:r>
          </w:p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38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6.15.1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Remark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199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Rect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 . . 199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Shape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 . 204</w:t>
            </w:r>
          </w:p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38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6.17.1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Usage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215</w:t>
            </w:r>
          </w:p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40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6.17.2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Examples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215</w:t>
            </w:r>
          </w:p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38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6.17.3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Common Parameters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216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TextPage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219</w:t>
            </w:r>
          </w:p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38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6.18.1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Dictionary Structure of</w:t>
            </w:r>
            <w:r>
              <w:rPr>
                <w:rFonts w:ascii="NimbusMonL" w:hAnsi="NimbusMonL" w:eastAsia="NimbusMonL"/>
                <w:b w:val="0"/>
                <w:i w:val="0"/>
                <w:color w:val="355F7B"/>
                <w:sz w:val="20"/>
              </w:rPr>
              <w:t xml:space="preserve"> extractDICT()</w:t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 xml:space="preserve"> and</w:t>
            </w:r>
            <w:r>
              <w:rPr>
                <w:rFonts w:ascii="NimbusMonL" w:hAnsi="NimbusMonL" w:eastAsia="NimbusMonL"/>
                <w:b w:val="0"/>
                <w:i w:val="0"/>
                <w:color w:val="355F7B"/>
                <w:sz w:val="20"/>
              </w:rPr>
              <w:t xml:space="preserve"> extractRAWDICT()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223</w:t>
            </w:r>
          </w:p>
          <w:p>
            <w:pPr>
              <w:autoSpaceDN w:val="0"/>
              <w:tabs>
                <w:tab w:pos="1480" w:val="left"/>
              </w:tabs>
              <w:autoSpaceDE w:val="0"/>
              <w:widowControl/>
              <w:spacing w:line="240" w:lineRule="exact" w:before="0" w:after="0"/>
              <w:ind w:left="66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6.18.1.1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Page Dictionary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223</w:t>
            </w:r>
          </w:p>
          <w:p>
            <w:pPr>
              <w:autoSpaceDN w:val="0"/>
              <w:tabs>
                <w:tab w:pos="1480" w:val="left"/>
              </w:tabs>
              <w:autoSpaceDE w:val="0"/>
              <w:widowControl/>
              <w:spacing w:line="238" w:lineRule="exact" w:before="0" w:after="0"/>
              <w:ind w:left="66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6.18.1.2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Block Dictionaries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223</w:t>
            </w:r>
          </w:p>
          <w:p>
            <w:pPr>
              <w:autoSpaceDN w:val="0"/>
              <w:tabs>
                <w:tab w:pos="1480" w:val="left"/>
              </w:tabs>
              <w:autoSpaceDE w:val="0"/>
              <w:widowControl/>
              <w:spacing w:line="240" w:lineRule="exact" w:before="0" w:after="0"/>
              <w:ind w:left="66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6.18.1.3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Line Dictionary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224</w:t>
            </w:r>
          </w:p>
          <w:p>
            <w:pPr>
              <w:autoSpaceDN w:val="0"/>
              <w:tabs>
                <w:tab w:pos="1480" w:val="left"/>
              </w:tabs>
              <w:autoSpaceDE w:val="0"/>
              <w:widowControl/>
              <w:spacing w:line="240" w:lineRule="exact" w:before="0" w:after="0"/>
              <w:ind w:left="66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6.18.1.4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Span Dictionary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225</w:t>
            </w:r>
          </w:p>
          <w:p>
            <w:pPr>
              <w:autoSpaceDN w:val="0"/>
              <w:tabs>
                <w:tab w:pos="1480" w:val="left"/>
                <w:tab w:pos="5594" w:val="left"/>
              </w:tabs>
              <w:autoSpaceDE w:val="0"/>
              <w:widowControl/>
              <w:spacing w:line="238" w:lineRule="exact" w:before="0" w:after="0"/>
              <w:ind w:left="66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6.18.1.5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Character Dictionary for</w:t>
            </w:r>
            <w:r>
              <w:rPr>
                <w:rFonts w:ascii="NimbusMonL" w:hAnsi="NimbusMonL" w:eastAsia="NimbusMonL"/>
                <w:b w:val="0"/>
                <w:i w:val="0"/>
                <w:color w:val="355F7B"/>
                <w:sz w:val="20"/>
              </w:rPr>
              <w:t xml:space="preserve"> extractRAWDICT()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226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TextWriter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227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Tools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 . 230</w:t>
            </w:r>
          </w:p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40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6.20.1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Example Session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235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Widget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 236</w:t>
            </w:r>
          </w:p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40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6.21.1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Standard Fonts for Widgets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238</w:t>
            </w:r>
          </w:p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38" w:lineRule="exact" w:before="0" w:after="0"/>
              <w:ind w:left="8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6.21.2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Supported Widget Types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239</w:t>
            </w:r>
          </w:p>
        </w:tc>
      </w:tr>
      <w:tr>
        <w:trPr>
          <w:trHeight w:hRule="exact" w:val="1874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6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7</w:t>
            </w:r>
          </w:p>
        </w:tc>
        <w:tc>
          <w:tcPr>
            <w:tcW w:type="dxa" w:w="9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62" w:val="left"/>
              </w:tabs>
              <w:autoSpaceDE w:val="0"/>
              <w:widowControl/>
              <w:spacing w:line="260" w:lineRule="exact" w:before="96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Operator Algebra for Geometry Objects</w:t>
            </w:r>
            <w:r>
              <w:tab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241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26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7.1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General Remarks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241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40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7.2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Unary Operations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242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38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7.3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Binary Operations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242</w:t>
            </w:r>
          </w:p>
          <w:p>
            <w:pPr>
              <w:autoSpaceDN w:val="0"/>
              <w:tabs>
                <w:tab w:pos="616" w:val="left"/>
                <w:tab w:pos="2092" w:val="left"/>
              </w:tabs>
              <w:autoSpaceDE w:val="0"/>
              <w:widowControl/>
              <w:spacing w:line="240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7.4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Some Examples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 . . . . . 243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38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7.4.1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Manipulation with numbers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243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40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7.4.2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Manipulation with “like” Objects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243</w:t>
            </w:r>
          </w:p>
        </w:tc>
      </w:tr>
      <w:tr>
        <w:trPr>
          <w:trHeight w:hRule="exact" w:val="2828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4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8</w:t>
            </w:r>
          </w:p>
        </w:tc>
        <w:tc>
          <w:tcPr>
            <w:tcW w:type="dxa" w:w="9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62" w:val="left"/>
              </w:tabs>
              <w:autoSpaceDE w:val="0"/>
              <w:widowControl/>
              <w:spacing w:line="260" w:lineRule="exact" w:before="94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Low Level Functions and Classes</w:t>
            </w:r>
            <w:r>
              <w:tab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247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28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8.1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Functions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247</w:t>
            </w:r>
          </w:p>
          <w:p>
            <w:pPr>
              <w:autoSpaceDN w:val="0"/>
              <w:tabs>
                <w:tab w:pos="616" w:val="left"/>
                <w:tab w:pos="1344" w:val="left"/>
              </w:tabs>
              <w:autoSpaceDE w:val="0"/>
              <w:widowControl/>
              <w:spacing w:line="238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8.2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Device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 . . . . . . . . . . 259</w:t>
            </w:r>
          </w:p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240" w:lineRule="exact" w:before="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8.3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Working together: DisplayList and TextPage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260</w:t>
            </w:r>
          </w:p>
          <w:p>
            <w:pPr>
              <w:autoSpaceDN w:val="0"/>
              <w:tabs>
                <w:tab w:pos="1314" w:val="left"/>
                <w:tab w:pos="3138" w:val="left"/>
              </w:tabs>
              <w:autoSpaceDE w:val="0"/>
              <w:widowControl/>
              <w:spacing w:line="238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8.3.1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Create a DisplayList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260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40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8.3.2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Generate Pixmap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260</w:t>
            </w:r>
          </w:p>
          <w:p>
            <w:pPr>
              <w:autoSpaceDN w:val="0"/>
              <w:tabs>
                <w:tab w:pos="1314" w:val="left"/>
                <w:tab w:pos="3138" w:val="left"/>
              </w:tabs>
              <w:autoSpaceDE w:val="0"/>
              <w:widowControl/>
              <w:spacing w:line="238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8.3.3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Perform Text Search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260</w:t>
            </w:r>
          </w:p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40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8.3.4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Extract Text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261</w:t>
            </w:r>
          </w:p>
          <w:p>
            <w:pPr>
              <w:autoSpaceDN w:val="0"/>
              <w:tabs>
                <w:tab w:pos="1314" w:val="left"/>
                <w:tab w:pos="4332" w:val="left"/>
              </w:tabs>
              <w:autoSpaceDE w:val="0"/>
              <w:widowControl/>
              <w:spacing w:line="238" w:lineRule="exact" w:before="0" w:after="0"/>
              <w:ind w:left="6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8.3.5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Further Performance improvements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261</w:t>
            </w:r>
          </w:p>
          <w:p>
            <w:pPr>
              <w:autoSpaceDN w:val="0"/>
              <w:tabs>
                <w:tab w:pos="2012" w:val="left"/>
              </w:tabs>
              <w:autoSpaceDE w:val="0"/>
              <w:widowControl/>
              <w:spacing w:line="240" w:lineRule="exact" w:before="0" w:after="0"/>
              <w:ind w:left="119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8.3.5.1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Pixmap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261</w:t>
            </w:r>
          </w:p>
          <w:p>
            <w:pPr>
              <w:autoSpaceDN w:val="0"/>
              <w:tabs>
                <w:tab w:pos="2012" w:val="left"/>
              </w:tabs>
              <w:autoSpaceDE w:val="0"/>
              <w:widowControl/>
              <w:spacing w:line="240" w:lineRule="exact" w:before="0" w:after="0"/>
              <w:ind w:left="119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8.3.5.2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TextPage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261</w:t>
            </w:r>
          </w:p>
        </w:tc>
      </w:tr>
      <w:tr>
        <w:trPr>
          <w:trHeight w:hRule="exact" w:val="446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6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9</w:t>
            </w:r>
          </w:p>
        </w:tc>
        <w:tc>
          <w:tcPr>
            <w:tcW w:type="dxa" w:w="48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6" w:after="0"/>
              <w:ind w:left="98" w:right="98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Glossary</w:t>
            </w:r>
          </w:p>
        </w:tc>
        <w:tc>
          <w:tcPr>
            <w:tcW w:type="dxa" w:w="4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6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263</w:t>
            </w:r>
          </w:p>
        </w:tc>
      </w:tr>
      <w:tr>
        <w:trPr>
          <w:trHeight w:hRule="exact" w:val="1838"/>
        </w:trPr>
        <w:tc>
          <w:tcPr>
            <w:tcW w:type="dxa" w:w="9360"/>
            <w:gridSpan w:val="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62" w:val="left"/>
              </w:tabs>
              <w:autoSpaceDE w:val="0"/>
              <w:widowControl/>
              <w:spacing w:line="260" w:lineRule="exact" w:before="88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10 Constants and Enumerations</w:t>
            </w:r>
            <w:r>
              <w:tab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267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2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10.1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Constants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267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10.2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Document Permissions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268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10.3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PDF encryption method codes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268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10.4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Font File Extensions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269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10.5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Text Alignment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269</w:t>
            </w:r>
          </w:p>
        </w:tc>
      </w:tr>
    </w:tbl>
    <w:p>
      <w:pPr>
        <w:autoSpaceDN w:val="0"/>
        <w:autoSpaceDE w:val="0"/>
        <w:widowControl/>
        <w:spacing w:line="250" w:lineRule="exact" w:before="54" w:after="0"/>
        <w:ind w:left="4" w:right="4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0"/>
        </w:rPr>
        <w:t>iv</w:t>
      </w:r>
    </w:p>
    <w:p>
      <w:pPr>
        <w:sectPr>
          <w:pgSz w:w="12240" w:h="15840"/>
          <w:pgMar w:top="364" w:right="1416" w:bottom="391" w:left="143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3896484375" w:type="dxa"/>
      </w:tblPr>
      <w:tblGrid>
        <w:gridCol w:w="9388"/>
      </w:tblGrid>
      <w:tr>
        <w:trPr>
          <w:trHeight w:hRule="exact" w:val="393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728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10.6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Preserve Text Flags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269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10.7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Link Destination Kinds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270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10.8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Link Destination Flags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270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10.9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Annotation Related Constants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271</w:t>
            </w:r>
          </w:p>
          <w:p>
            <w:pPr>
              <w:autoSpaceDN w:val="0"/>
              <w:tabs>
                <w:tab w:pos="1514" w:val="left"/>
              </w:tabs>
              <w:autoSpaceDE w:val="0"/>
              <w:widowControl/>
              <w:spacing w:line="240" w:lineRule="exact" w:before="0" w:after="0"/>
              <w:ind w:left="8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10.9.1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Annotation Types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271</w:t>
            </w:r>
          </w:p>
          <w:p>
            <w:pPr>
              <w:autoSpaceDN w:val="0"/>
              <w:tabs>
                <w:tab w:pos="1514" w:val="left"/>
              </w:tabs>
              <w:autoSpaceDE w:val="0"/>
              <w:widowControl/>
              <w:spacing w:line="238" w:lineRule="exact" w:before="0" w:after="0"/>
              <w:ind w:left="8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10.9.2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Annotation Flag Bits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272</w:t>
            </w:r>
          </w:p>
          <w:p>
            <w:pPr>
              <w:autoSpaceDN w:val="0"/>
              <w:tabs>
                <w:tab w:pos="1514" w:val="left"/>
              </w:tabs>
              <w:autoSpaceDE w:val="0"/>
              <w:widowControl/>
              <w:spacing w:line="240" w:lineRule="exact" w:before="0" w:after="0"/>
              <w:ind w:left="8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10.9.3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Annotation Line Ending Styles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272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10.10 Widget Constants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272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10.10.1 Widget Types (</w:t>
            </w:r>
            <w:r>
              <w:rPr>
                <w:rFonts w:ascii="NimbusRomNo9L" w:hAnsi="NimbusRomNo9L" w:eastAsia="NimbusRomNo9L"/>
                <w:b w:val="0"/>
                <w:i/>
                <w:color w:val="355F7B"/>
                <w:sz w:val="20"/>
              </w:rPr>
              <w:t>field_type</w:t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272</w:t>
            </w:r>
          </w:p>
          <w:p>
            <w:pPr>
              <w:autoSpaceDN w:val="0"/>
              <w:tabs>
                <w:tab w:pos="4532" w:val="left"/>
              </w:tabs>
              <w:autoSpaceDE w:val="0"/>
              <w:widowControl/>
              <w:spacing w:line="240" w:lineRule="exact" w:before="0" w:after="0"/>
              <w:ind w:left="8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10.10.2 Text Widget Subtypes (</w:t>
            </w:r>
            <w:r>
              <w:rPr>
                <w:rFonts w:ascii="NimbusRomNo9L" w:hAnsi="NimbusRomNo9L" w:eastAsia="NimbusRomNo9L"/>
                <w:b w:val="0"/>
                <w:i/>
                <w:color w:val="355F7B"/>
                <w:sz w:val="20"/>
              </w:rPr>
              <w:t>text_format</w:t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)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272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10.10.3 Widget flags (</w:t>
            </w:r>
            <w:r>
              <w:rPr>
                <w:rFonts w:ascii="NimbusRomNo9L" w:hAnsi="NimbusRomNo9L" w:eastAsia="NimbusRomNo9L"/>
                <w:b w:val="0"/>
                <w:i/>
                <w:color w:val="355F7B"/>
                <w:sz w:val="20"/>
              </w:rPr>
              <w:t>field_flags</w:t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273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10.11 PDF Standard Blend Modes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273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10.12 Stamp Annotation Icons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274</w:t>
            </w:r>
          </w:p>
        </w:tc>
      </w:tr>
      <w:tr>
        <w:trPr>
          <w:trHeight w:hRule="exact" w:val="918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62" w:val="left"/>
              </w:tabs>
              <w:autoSpaceDE w:val="0"/>
              <w:widowControl/>
              <w:spacing w:line="258" w:lineRule="exact" w:before="96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11 Color Database</w:t>
            </w:r>
            <w:r>
              <w:tab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275</w:t>
            </w:r>
          </w:p>
          <w:p>
            <w:pPr>
              <w:autoSpaceDN w:val="0"/>
              <w:tabs>
                <w:tab w:pos="816" w:val="left"/>
                <w:tab w:pos="2590" w:val="left"/>
              </w:tabs>
              <w:autoSpaceDE w:val="0"/>
              <w:widowControl/>
              <w:spacing w:line="22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11.1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Function</w:t>
            </w:r>
            <w:r>
              <w:rPr>
                <w:rFonts w:ascii="NimbusRomNo9L" w:hAnsi="NimbusRomNo9L" w:eastAsia="NimbusRomNo9L"/>
                <w:b w:val="0"/>
                <w:i/>
                <w:color w:val="355F7B"/>
                <w:sz w:val="20"/>
              </w:rPr>
              <w:t xml:space="preserve"> getColor()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 . . . 275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11.2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Printing the Color Database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276</w:t>
            </w:r>
          </w:p>
        </w:tc>
      </w:tr>
      <w:tr>
        <w:trPr>
          <w:trHeight w:hRule="exact" w:val="1154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62" w:val="left"/>
              </w:tabs>
              <w:autoSpaceDE w:val="0"/>
              <w:widowControl/>
              <w:spacing w:line="260" w:lineRule="exact" w:before="94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12 Appendix 1: Performance</w:t>
            </w:r>
            <w:r>
              <w:tab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277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26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12.1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Part 1: Parsing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278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12.2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Part 2: Text Extraction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280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12.3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Part 3: Image Rendering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281</w:t>
            </w:r>
          </w:p>
        </w:tc>
      </w:tr>
      <w:tr>
        <w:trPr>
          <w:trHeight w:hRule="exact" w:val="3308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62" w:val="left"/>
              </w:tabs>
              <w:autoSpaceDE w:val="0"/>
              <w:widowControl/>
              <w:spacing w:line="260" w:lineRule="exact" w:before="96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13 Appendix 2: Details on Text Extraction</w:t>
            </w:r>
            <w:r>
              <w:tab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285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26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13.1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General structure of a TextPage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285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13.2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Plain Text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286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13.3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BLOCKS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286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13.4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WORDS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286</w:t>
            </w:r>
          </w:p>
          <w:p>
            <w:pPr>
              <w:autoSpaceDN w:val="0"/>
              <w:tabs>
                <w:tab w:pos="816" w:val="left"/>
                <w:tab w:pos="1544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13.5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HTML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 . . . . . . . . . . 287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13.6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Controlling Quality of HTML Output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287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13.7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DICT (or JSON)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288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13.8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RAWDICT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289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13.9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XML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 . 289</w:t>
            </w:r>
          </w:p>
          <w:p>
            <w:pPr>
              <w:autoSpaceDN w:val="0"/>
              <w:tabs>
                <w:tab w:pos="1694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13.10 XHTML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 . . . . . . . . . 290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13.11 Text Extraction Flags Defaults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290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13.12 Performance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291</w:t>
            </w:r>
          </w:p>
        </w:tc>
      </w:tr>
      <w:tr>
        <w:trPr>
          <w:trHeight w:hRule="exact" w:val="1156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62" w:val="left"/>
              </w:tabs>
              <w:autoSpaceDE w:val="0"/>
              <w:widowControl/>
              <w:spacing w:line="258" w:lineRule="exact" w:before="96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14 Appendix 3: Considerations on Embedded Files</w:t>
            </w:r>
            <w:r>
              <w:tab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293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2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14.1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General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. . . . . 293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14.2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MuPDF Support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. 293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14.3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PyMuPDF Support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294</w:t>
            </w:r>
          </w:p>
        </w:tc>
      </w:tr>
      <w:tr>
        <w:trPr>
          <w:trHeight w:hRule="exact" w:val="235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62" w:val="left"/>
              </w:tabs>
              <w:autoSpaceDE w:val="0"/>
              <w:widowControl/>
              <w:spacing w:line="258" w:lineRule="exact" w:before="96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15 Appendix 4: Assorted Technical Information</w:t>
            </w:r>
            <w:r>
              <w:tab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295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2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15.1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PDF Base 14 Fonts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. . . 295</w:t>
            </w:r>
          </w:p>
          <w:p>
            <w:pPr>
              <w:autoSpaceDN w:val="0"/>
              <w:tabs>
                <w:tab w:pos="816" w:val="left"/>
                <w:tab w:pos="2890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15.2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Adobe PDF References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. . 296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15.3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Using Python Sequences as Arguments in PyMuPDF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296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15.4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Ensuring Consistency of Important Objects in PyMuPDF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297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15.5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Design of Method</w:t>
            </w:r>
            <w:r>
              <w:rPr>
                <w:rFonts w:ascii="NimbusMonL" w:hAnsi="NimbusMonL" w:eastAsia="NimbusMonL"/>
                <w:b w:val="0"/>
                <w:i w:val="0"/>
                <w:color w:val="355F7B"/>
                <w:sz w:val="20"/>
              </w:rPr>
              <w:t xml:space="preserve"> Page.show_pdf_page()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299</w:t>
            </w:r>
          </w:p>
          <w:p>
            <w:pPr>
              <w:autoSpaceDN w:val="0"/>
              <w:tabs>
                <w:tab w:pos="1514" w:val="left"/>
              </w:tabs>
              <w:autoSpaceDE w:val="0"/>
              <w:widowControl/>
              <w:spacing w:line="238" w:lineRule="exact" w:before="0" w:after="0"/>
              <w:ind w:left="8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15.5.1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Purpose and Capabilities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299</w:t>
            </w:r>
          </w:p>
          <w:p>
            <w:pPr>
              <w:autoSpaceDN w:val="0"/>
              <w:tabs>
                <w:tab w:pos="1514" w:val="left"/>
                <w:tab w:pos="3786" w:val="left"/>
              </w:tabs>
              <w:autoSpaceDE w:val="0"/>
              <w:widowControl/>
              <w:spacing w:line="240" w:lineRule="exact" w:before="0" w:after="0"/>
              <w:ind w:left="8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15.5.2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Technical Implementation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299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15.6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Redirecting Error and Warning Messages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300</w:t>
            </w:r>
          </w:p>
        </w:tc>
      </w:tr>
      <w:tr>
        <w:trPr>
          <w:trHeight w:hRule="exact" w:val="1206"/>
        </w:trPr>
        <w:tc>
          <w:tcPr>
            <w:tcW w:type="dxa" w:w="93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62" w:val="left"/>
              </w:tabs>
              <w:autoSpaceDE w:val="0"/>
              <w:widowControl/>
              <w:spacing w:line="260" w:lineRule="exact" w:before="94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16 Change Logs</w:t>
            </w:r>
            <w:r>
              <w:tab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301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26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Changes in Version 1.18.8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301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Changes in Version 1.18.7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301</w:t>
            </w:r>
          </w:p>
        </w:tc>
      </w:tr>
    </w:tbl>
    <w:p>
      <w:pPr>
        <w:autoSpaceDN w:val="0"/>
        <w:autoSpaceDE w:val="0"/>
        <w:widowControl/>
        <w:spacing w:line="250" w:lineRule="exact" w:before="54" w:after="0"/>
        <w:ind w:left="24" w:right="24" w:firstLine="0"/>
        <w:jc w:val="right"/>
      </w:pPr>
      <w:r>
        <w:rPr>
          <w:rFonts w:ascii="NimbusSanL" w:hAnsi="NimbusSanL" w:eastAsia="NimbusSanL"/>
          <w:b/>
          <w:i w:val="0"/>
          <w:color w:val="000000"/>
          <w:sz w:val="20"/>
        </w:rPr>
        <w:t>v</w:t>
      </w:r>
    </w:p>
    <w:p>
      <w:pPr>
        <w:sectPr>
          <w:pgSz w:w="12240" w:h="15840"/>
          <w:pgMar w:top="364" w:right="1416" w:bottom="391" w:left="143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3896484375" w:type="dxa"/>
      </w:tblPr>
      <w:tblGrid>
        <w:gridCol w:w="9388"/>
      </w:tblGrid>
      <w:tr>
        <w:trPr>
          <w:trHeight w:hRule="exact" w:val="14026"/>
        </w:trPr>
        <w:tc>
          <w:tcPr>
            <w:tcW w:type="dxa" w:w="936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728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Changes in Version 1.18.6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302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Changes in Version 1.18.5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302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16.5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Changes in Version 1.18.4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303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16.6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Changes in Version 1.18.3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304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16.7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Changes in Version 1.18.2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304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16.8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Changes in Version 1.18.1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304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16.9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Changes in Version 1.18.0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305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16.10 Changes in Version 1.17.7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306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16.11 Changes in Version 1.17.6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306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16.12 Changes in Version 1.17.5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306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16.13 Changes in Version 1.17.4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307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16.14 Changes in Version 1.17.3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307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16.15 Changes in Version 1.17.2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307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16.16 Changes in Version 1.17.1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307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16.17 Changes in Version 1.17.0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308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16.18 Changes in Version 1.16.18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308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16.19 Changes in Version 1.16.17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309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16.20 Changes in Version 1.16.16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309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16.21 Changes in Version 1.16.14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309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16.22 Changes in Version 1.16.13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309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16.23 Changes in Version 1.16.12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309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16.24 Changes in Version 1.16.11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310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16.25 Changes in Version 1.16.10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310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16.26 Changes in Version 1.16.9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310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16.27 Changes in Version 1.16.8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311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16.28 Changes in Version 1.16.7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311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16.29 Changes in Version 1.16.6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311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16.30 Changes in Version 1.16.5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311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16.31 Changes in Version 1.16.4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312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16.32 Changes in Version 1.16.3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312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16.33 Changes in Version 1.16.2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312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16.34 Changes in Version 1.16.1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312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16.35 Changes in Version 1.16.0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313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16.36 No version published for MuPDF v1.15.0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314</w:t>
            </w:r>
          </w:p>
          <w:p>
            <w:pPr>
              <w:autoSpaceDN w:val="0"/>
              <w:tabs>
                <w:tab w:pos="3936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16.37 Changes in Version 1.14.20 / 1.14.21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314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16.38 Changes in Version 1.14.19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314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16.39 Changes in Version 1.14.17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314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16.40 Changes in Version 1.14.16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314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16.41 Changes in Version 1.14.15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315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16.42 Changes in Version 1.14.14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315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16.43 Changes in Version 1.14.13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315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16.44 Changes in Version 1.14.12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315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16.45 Changes in Version 1.14.11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316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16.46 Changes in Version 1.14.10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316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16.47 Changes in Version 1.14.9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316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16.48 Changes in Version 1.14.8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316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16.49 Changes in Version 1.14.7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316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16.50 Changes in Version 1.14.5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317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16.51 Changes in Version 1.14.4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317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16.52 Changes in Version 1.14.3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317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16.53 Changes in Version 1.14.1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317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16.54 Changes in Version 1.14.0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318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16.55 Changes in Version 1.13.19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318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16.56 Changes in Version 1.13.18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319</w:t>
            </w:r>
          </w:p>
        </w:tc>
      </w:tr>
    </w:tbl>
    <w:p>
      <w:pPr>
        <w:autoSpaceDN w:val="0"/>
        <w:autoSpaceDE w:val="0"/>
        <w:widowControl/>
        <w:spacing w:line="250" w:lineRule="exact" w:before="54" w:after="0"/>
        <w:ind w:left="4" w:right="4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0"/>
        </w:rPr>
        <w:t>vi</w:t>
      </w:r>
    </w:p>
    <w:p>
      <w:pPr>
        <w:sectPr>
          <w:pgSz w:w="12240" w:h="15840"/>
          <w:pgMar w:top="364" w:right="1416" w:bottom="391" w:left="143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3896484375" w:type="dxa"/>
      </w:tblPr>
      <w:tblGrid>
        <w:gridCol w:w="4694"/>
        <w:gridCol w:w="4694"/>
      </w:tblGrid>
      <w:tr>
        <w:trPr>
          <w:trHeight w:hRule="exact" w:val="7758"/>
        </w:trPr>
        <w:tc>
          <w:tcPr>
            <w:tcW w:type="dxa" w:w="9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40" w:lineRule="exact" w:before="728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16.57 Changes in Version 1.13.17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319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16.58 Changes in Version 1.13.16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319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16.59 Changes in Version 1.13.15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319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16.60 Changes in Version 1.13.14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320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16.61 Changes in Version 1.13.13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320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38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16.62 Changes in Version 1.13.12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320</w:t>
            </w:r>
          </w:p>
          <w:p>
            <w:pPr>
              <w:autoSpaceDN w:val="0"/>
              <w:tabs>
                <w:tab w:pos="3188" w:val="left"/>
              </w:tabs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16.63 Changes in Version 1.13.11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 . . . . . . . . . . . . . . . . . . . . . . . . . . . . . . . . . . . . . . 321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16.64 Changes in Version 1.13.7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321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16.65 Changes in Version 1.13.6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321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16.66 Changes in Version 1.13.5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321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16.67 Changes in Version 1.13.4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322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16.68 Changes in Version 1.13.3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322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16.69 Changes in Version 1.13.2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322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16.70 Changes in Version 1.13.1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322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16.71 Changes in Version 1.13.0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322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16.72 Changes in Version 1.12.4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323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16.73 Changes in Version 1.12.3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323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16.74 Changes in Version 1.12.2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323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16.75 Changes in Version 1.12.1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324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16.76 Changes in Version 1.12.0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324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16.77 Changes in Version 1.11.2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324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16.78 Changes in Version 1.11.1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325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16.79 Changes in Version 1.11.0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325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16.80 Changes in Version 1.10.0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326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16.80.1 MuPDF v1.10 Impact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326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16.80.2 Other Changes compared to Version 1.9.3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327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16.81 Changes in Version 1.9.3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327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16.82 Changes in Version 1.9.2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328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355F7B"/>
                <w:sz w:val="20"/>
              </w:rPr>
              <w:t>16.83 Changes in Version 1.9.1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. . . . . . . . . . . . . . . . . . . . . . . . . . . . . . . . . . . . . . . . . 328</w:t>
            </w:r>
          </w:p>
        </w:tc>
      </w:tr>
      <w:tr>
        <w:trPr>
          <w:trHeight w:hRule="exact" w:val="444"/>
        </w:trPr>
        <w:tc>
          <w:tcPr>
            <w:tcW w:type="dxa" w:w="54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6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17 Deprecated Names</w:t>
            </w:r>
          </w:p>
        </w:tc>
        <w:tc>
          <w:tcPr>
            <w:tcW w:type="dxa" w:w="38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6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331</w:t>
            </w:r>
          </w:p>
        </w:tc>
      </w:tr>
      <w:tr>
        <w:trPr>
          <w:trHeight w:hRule="exact" w:val="5824"/>
        </w:trPr>
        <w:tc>
          <w:tcPr>
            <w:tcW w:type="dxa" w:w="547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355F7B"/>
                <w:sz w:val="20"/>
              </w:rPr>
              <w:t>Index</w:t>
            </w:r>
          </w:p>
        </w:tc>
        <w:tc>
          <w:tcPr>
            <w:tcW w:type="dxa" w:w="388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0" w:after="0"/>
              <w:ind w:left="0" w:right="0" w:firstLine="0"/>
              <w:jc w:val="righ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335</w:t>
            </w:r>
          </w:p>
        </w:tc>
      </w:tr>
    </w:tbl>
    <w:p>
      <w:pPr>
        <w:autoSpaceDN w:val="0"/>
        <w:autoSpaceDE w:val="0"/>
        <w:widowControl/>
        <w:spacing w:line="250" w:lineRule="exact" w:before="54" w:after="0"/>
        <w:ind w:left="24" w:right="24" w:firstLine="0"/>
        <w:jc w:val="right"/>
      </w:pPr>
      <w:r>
        <w:rPr>
          <w:rFonts w:ascii="NimbusSanL" w:hAnsi="NimbusSanL" w:eastAsia="NimbusSanL"/>
          <w:b/>
          <w:i w:val="0"/>
          <w:color w:val="000000"/>
          <w:sz w:val="20"/>
        </w:rPr>
        <w:t>vii</w:t>
      </w:r>
    </w:p>
    <w:p>
      <w:pPr>
        <w:sectPr>
          <w:pgSz w:w="12240" w:h="15840"/>
          <w:pgMar w:top="364" w:right="1416" w:bottom="391" w:left="143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50" w:lineRule="exact" w:before="13368" w:after="0"/>
        <w:ind w:left="4" w:right="4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20"/>
        </w:rPr>
        <w:t>viii</w:t>
      </w:r>
    </w:p>
    <w:sectPr w:rsidR="00FC693F" w:rsidRPr="0006063C" w:rsidSect="00034616">
      <w:pgSz w:w="12240" w:h="15840"/>
      <w:pgMar w:top="1440" w:right="1416" w:bottom="391" w:left="14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